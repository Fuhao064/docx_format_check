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Rule="exact" w:line="400"/>
        <w:jc w:val="lef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